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7568" w14:textId="77777777" w:rsidR="003024E1" w:rsidRDefault="00000000">
      <w:pPr>
        <w:pStyle w:val="Title"/>
        <w:jc w:val="center"/>
      </w:pPr>
      <w:r>
        <w:t>LEGAL NOTICE</w:t>
      </w:r>
    </w:p>
    <w:p w14:paraId="577FD678" w14:textId="77777777" w:rsidR="003024E1" w:rsidRDefault="00000000">
      <w:pPr>
        <w:jc w:val="right"/>
      </w:pPr>
      <w:r>
        <w:rPr>
          <w:b/>
        </w:rPr>
        <w:t>Date: July 21, 2025</w:t>
      </w:r>
    </w:p>
    <w:p w14:paraId="5E53A291" w14:textId="7802CDE7" w:rsidR="003024E1" w:rsidRDefault="00000000">
      <w:pPr>
        <w:spacing w:after="80"/>
      </w:pPr>
      <w:r>
        <w:rPr>
          <w:b/>
        </w:rPr>
        <w:t xml:space="preserve">To: </w:t>
      </w:r>
      <w:r>
        <w:t>Mr. John Doe</w:t>
      </w:r>
      <w:r>
        <w:br/>
      </w:r>
      <w:r w:rsidR="003C1A0E">
        <w:t>37,</w:t>
      </w:r>
      <w:r>
        <w:t xml:space="preserve"> C</w:t>
      </w:r>
      <w:r w:rsidR="003C1A0E">
        <w:t>ross</w:t>
      </w:r>
      <w:r>
        <w:t xml:space="preserve"> Street</w:t>
      </w:r>
      <w:r>
        <w:br/>
        <w:t>Cityville, State 45678</w:t>
      </w:r>
    </w:p>
    <w:p w14:paraId="2FBC19E6" w14:textId="77777777" w:rsidR="00F75790" w:rsidRDefault="00F75790">
      <w:pPr>
        <w:spacing w:after="80"/>
      </w:pPr>
    </w:p>
    <w:p w14:paraId="499080DF" w14:textId="65C96106" w:rsidR="003024E1" w:rsidRDefault="00000000">
      <w:pPr>
        <w:spacing w:after="80"/>
      </w:pPr>
      <w:r>
        <w:rPr>
          <w:b/>
        </w:rPr>
        <w:t xml:space="preserve">From: </w:t>
      </w:r>
      <w:r>
        <w:t>Legal Department</w:t>
      </w:r>
      <w:r>
        <w:br/>
      </w:r>
      <w:r w:rsidR="003C1A0E">
        <w:t>Pillar Legal</w:t>
      </w:r>
      <w:r>
        <w:t xml:space="preserve"> Pvt. Ltd.</w:t>
      </w:r>
      <w:r>
        <w:br/>
        <w:t>789 Corporate Ave</w:t>
      </w:r>
      <w:r>
        <w:br/>
        <w:t>Business City, State 5</w:t>
      </w:r>
      <w:r w:rsidR="003C1A0E">
        <w:t>43012</w:t>
      </w:r>
    </w:p>
    <w:p w14:paraId="0026B180" w14:textId="77777777" w:rsidR="00F75790" w:rsidRDefault="00F75790">
      <w:pPr>
        <w:spacing w:after="80"/>
      </w:pPr>
    </w:p>
    <w:p w14:paraId="47ACCFF1" w14:textId="77777777" w:rsidR="003024E1" w:rsidRDefault="00000000">
      <w:pPr>
        <w:spacing w:after="80"/>
      </w:pPr>
      <w:r>
        <w:rPr>
          <w:b/>
        </w:rPr>
        <w:t xml:space="preserve">Subject: </w:t>
      </w:r>
      <w:r>
        <w:t>Notice of Breach of Agreement</w:t>
      </w:r>
    </w:p>
    <w:p w14:paraId="6CAE7BD9" w14:textId="77777777" w:rsidR="00F75790" w:rsidRDefault="00F75790">
      <w:pPr>
        <w:spacing w:after="80"/>
      </w:pPr>
    </w:p>
    <w:p w14:paraId="4BB21DBA" w14:textId="17A21C3B" w:rsidR="003024E1" w:rsidRDefault="00000000">
      <w:pPr>
        <w:spacing w:after="80"/>
      </w:pPr>
      <w:r>
        <w:rPr>
          <w:b/>
        </w:rPr>
        <w:t xml:space="preserve">Body: </w:t>
      </w:r>
      <w:r>
        <w:t xml:space="preserve">This legal notice is issued regarding your breach of the Service Agreement dated January 10, 2024, executed between you and </w:t>
      </w:r>
      <w:r w:rsidR="003C1A0E">
        <w:t xml:space="preserve">Pillar Legal </w:t>
      </w:r>
      <w:r>
        <w:t>Pvt. Ltd. As per the agreement, timely payment for services rendered was mandatory.</w:t>
      </w:r>
      <w:r>
        <w:br/>
      </w:r>
      <w:r>
        <w:br/>
        <w:t>Despite multiple reminders through email and telephone, the payment for the services delivered during March and April 2024 remains unsettled. This is in direct violation of Clause 5 (Payment Terms) of the agreement.</w:t>
      </w:r>
      <w:r>
        <w:br/>
      </w:r>
      <w:r>
        <w:br/>
        <w:t>You are hereby directed to clear the outstanding dues within seven (7) business days from the date of this notice. Failure to comply will compel us to initiate legal proceedings for recovery of dues, damages, and associated legal costs, without further correspondence.</w:t>
      </w:r>
      <w:r>
        <w:br/>
      </w:r>
      <w:r>
        <w:br/>
        <w:t>We advise you to treat this matter with utmost urgency and resolve the issue promptly to avoid escalation. This notice is sent in good faith and without prejudice to any of our rights under the law or the agreement.</w:t>
      </w:r>
    </w:p>
    <w:p w14:paraId="0B2B45DC" w14:textId="382AD381" w:rsidR="003024E1" w:rsidRDefault="00000000">
      <w:r>
        <w:br/>
        <w:t>Sincerely,</w:t>
      </w:r>
      <w:r>
        <w:br/>
        <w:t>Legal Officer</w:t>
      </w:r>
      <w:r>
        <w:br/>
      </w:r>
      <w:r w:rsidR="003C1A0E">
        <w:t xml:space="preserve">Pillar Legal </w:t>
      </w:r>
      <w:r>
        <w:t>Pvt. Ltd.</w:t>
      </w:r>
    </w:p>
    <w:sectPr w:rsidR="003024E1" w:rsidSect="0003461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1819905">
    <w:abstractNumId w:val="8"/>
  </w:num>
  <w:num w:numId="2" w16cid:durableId="2069760535">
    <w:abstractNumId w:val="6"/>
  </w:num>
  <w:num w:numId="3" w16cid:durableId="1472016932">
    <w:abstractNumId w:val="5"/>
  </w:num>
  <w:num w:numId="4" w16cid:durableId="396175615">
    <w:abstractNumId w:val="4"/>
  </w:num>
  <w:num w:numId="5" w16cid:durableId="724645393">
    <w:abstractNumId w:val="7"/>
  </w:num>
  <w:num w:numId="6" w16cid:durableId="1823811584">
    <w:abstractNumId w:val="3"/>
  </w:num>
  <w:num w:numId="7" w16cid:durableId="1420255014">
    <w:abstractNumId w:val="2"/>
  </w:num>
  <w:num w:numId="8" w16cid:durableId="140854142">
    <w:abstractNumId w:val="1"/>
  </w:num>
  <w:num w:numId="9" w16cid:durableId="144916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593E"/>
    <w:rsid w:val="0015074B"/>
    <w:rsid w:val="0029639D"/>
    <w:rsid w:val="003024E1"/>
    <w:rsid w:val="00326F90"/>
    <w:rsid w:val="003C1A0E"/>
    <w:rsid w:val="00AA1D8D"/>
    <w:rsid w:val="00B47730"/>
    <w:rsid w:val="00CB0664"/>
    <w:rsid w:val="00F757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8F8FB"/>
  <w14:defaultImageDpi w14:val="300"/>
  <w15:docId w15:val="{C591F94D-32EF-4F36-BD29-93DBE498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Rangarajan Ashokan</cp:lastModifiedBy>
  <cp:revision>3</cp:revision>
  <dcterms:created xsi:type="dcterms:W3CDTF">2013-12-23T23:15:00Z</dcterms:created>
  <dcterms:modified xsi:type="dcterms:W3CDTF">2025-07-21T12:55:00Z</dcterms:modified>
  <cp:category/>
</cp:coreProperties>
</file>